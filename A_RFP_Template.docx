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1662" w14:textId="77777777" w:rsidR="00D85DD9" w:rsidRDefault="0038762E">
      <w:pPr>
        <w:pStyle w:val="Heading1"/>
      </w:pPr>
      <w:r>
        <w:t>Request for Proposal (RFP)</w:t>
      </w:r>
    </w:p>
    <w:p w14:paraId="306C5DC8" w14:textId="77777777" w:rsidR="00D85DD9" w:rsidRDefault="0038762E">
      <w:pPr>
        <w:pStyle w:val="Heading2"/>
      </w:pPr>
      <w:r>
        <w:t>1. Introduction and Background</w:t>
      </w:r>
    </w:p>
    <w:p w14:paraId="485693A1" w14:textId="77777777" w:rsidR="00D85DD9" w:rsidRDefault="0038762E">
      <w:r>
        <w:t>Provide a brief description of the project, its objectives, and background information about your organization.</w:t>
      </w:r>
    </w:p>
    <w:p w14:paraId="3C6A5663" w14:textId="77777777" w:rsidR="00D85DD9" w:rsidRDefault="0038762E">
      <w:pPr>
        <w:pStyle w:val="Heading2"/>
      </w:pPr>
      <w:r>
        <w:t>2. Scope of Work</w:t>
      </w:r>
    </w:p>
    <w:p w14:paraId="5680F811" w14:textId="77777777" w:rsidR="00D85DD9" w:rsidRDefault="0038762E">
      <w:r>
        <w:t xml:space="preserve">Project Description: [Detailed description of the project scope </w:t>
      </w:r>
      <w:r>
        <w:t>and requirements]</w:t>
      </w:r>
    </w:p>
    <w:p w14:paraId="2CB997CB" w14:textId="77777777" w:rsidR="00D85DD9" w:rsidRDefault="0038762E">
      <w:r>
        <w:t>Deliverables: [List of expected deliverables from the vendor]</w:t>
      </w:r>
    </w:p>
    <w:p w14:paraId="670104A3" w14:textId="77777777" w:rsidR="00D85DD9" w:rsidRDefault="0038762E">
      <w:r>
        <w:t>Timelines: [Key project milestones and deadlines]</w:t>
      </w:r>
    </w:p>
    <w:p w14:paraId="2D1BBC67" w14:textId="77777777" w:rsidR="00D85DD9" w:rsidRDefault="0038762E">
      <w:pPr>
        <w:pStyle w:val="Heading2"/>
      </w:pPr>
      <w:r>
        <w:t>3. Technical Requirements</w:t>
      </w:r>
    </w:p>
    <w:p w14:paraId="1C17976F" w14:textId="77777777" w:rsidR="00D85DD9" w:rsidRDefault="0038762E">
      <w:r>
        <w:t>Functional Requirements: [Detailed list of functionalities required]</w:t>
      </w:r>
    </w:p>
    <w:p w14:paraId="501932E6" w14:textId="77777777" w:rsidR="00D85DD9" w:rsidRDefault="0038762E">
      <w:r>
        <w:t>Non-Functional Requirements: [P</w:t>
      </w:r>
      <w:r>
        <w:t>erformance, security, scalability, and other non-functional criteria]</w:t>
      </w:r>
    </w:p>
    <w:p w14:paraId="71C27685" w14:textId="77777777" w:rsidR="00D85DD9" w:rsidRDefault="0038762E">
      <w:r>
        <w:t>Integration Requirements: [Specifications for integration with existing systems]</w:t>
      </w:r>
    </w:p>
    <w:p w14:paraId="4C49CBC5" w14:textId="77777777" w:rsidR="00D85DD9" w:rsidRDefault="0038762E">
      <w:pPr>
        <w:pStyle w:val="Heading2"/>
      </w:pPr>
      <w:r>
        <w:t>4. Proposal Guidelines</w:t>
      </w:r>
    </w:p>
    <w:p w14:paraId="461B1D5B" w14:textId="77777777" w:rsidR="00D85DD9" w:rsidRDefault="0038762E">
      <w:r>
        <w:t>Submission Instructions: [Detailed instructions on how to submit the proposal]</w:t>
      </w:r>
    </w:p>
    <w:p w14:paraId="19420F44" w14:textId="77777777" w:rsidR="00D85DD9" w:rsidRDefault="0038762E">
      <w:r>
        <w:t>For</w:t>
      </w:r>
      <w:r>
        <w:t>mat: [Required format of the proposal, e.g., PDF, Word document]</w:t>
      </w:r>
    </w:p>
    <w:p w14:paraId="16506A10" w14:textId="77777777" w:rsidR="00D85DD9" w:rsidRDefault="0038762E">
      <w:r>
        <w:t>Deadline: [Final date and time for submission]</w:t>
      </w:r>
    </w:p>
    <w:p w14:paraId="2601B0CB" w14:textId="77777777" w:rsidR="00D85DD9" w:rsidRDefault="0038762E">
      <w:pPr>
        <w:pStyle w:val="Heading2"/>
      </w:pPr>
      <w:r>
        <w:t>5. Evaluation Criteria</w:t>
      </w:r>
    </w:p>
    <w:p w14:paraId="29E83271" w14:textId="77777777" w:rsidR="00D85DD9" w:rsidRDefault="0038762E">
      <w:r>
        <w:t>Selection Process: [Overview of the selection process]</w:t>
      </w:r>
    </w:p>
    <w:p w14:paraId="4BE3D298" w14:textId="77777777" w:rsidR="00D85DD9" w:rsidRDefault="0038762E">
      <w:r>
        <w:t>Criteria: [Specific criteria for evaluating proposals]</w:t>
      </w:r>
    </w:p>
    <w:p w14:paraId="7E12FE3C" w14:textId="77777777" w:rsidR="00D85DD9" w:rsidRDefault="0038762E">
      <w:r>
        <w:t xml:space="preserve">Weighting: </w:t>
      </w:r>
      <w:r>
        <w:t>[If applicable, weighting of each evaluation criterion]</w:t>
      </w:r>
    </w:p>
    <w:p w14:paraId="39B04F04" w14:textId="77777777" w:rsidR="00D85DD9" w:rsidRDefault="0038762E">
      <w:pPr>
        <w:pStyle w:val="Heading2"/>
      </w:pPr>
      <w:r>
        <w:t>6. Vendor Information</w:t>
      </w:r>
    </w:p>
    <w:p w14:paraId="3BD412D0" w14:textId="77777777" w:rsidR="00D85DD9" w:rsidRDefault="0038762E">
      <w:r>
        <w:t>Company Overview: [Background information about the vendor]</w:t>
      </w:r>
    </w:p>
    <w:p w14:paraId="51E27E8B" w14:textId="77777777" w:rsidR="00D85DD9" w:rsidRDefault="0038762E">
      <w:r>
        <w:t>Experience and Qualifications: [Relevant experience and qualifications of the vendor]</w:t>
      </w:r>
    </w:p>
    <w:p w14:paraId="791D712F" w14:textId="77777777" w:rsidR="00D85DD9" w:rsidRDefault="0038762E">
      <w:r>
        <w:t>References: [Request for referen</w:t>
      </w:r>
      <w:r>
        <w:t>ces from previous clients]</w:t>
      </w:r>
    </w:p>
    <w:p w14:paraId="798C1E58" w14:textId="77777777" w:rsidR="00D85DD9" w:rsidRDefault="0038762E">
      <w:pPr>
        <w:pStyle w:val="Heading2"/>
      </w:pPr>
      <w:r>
        <w:t>7. Cost Proposal</w:t>
      </w:r>
    </w:p>
    <w:p w14:paraId="0F7502FE" w14:textId="77777777" w:rsidR="00D85DD9" w:rsidRDefault="0038762E">
      <w:r>
        <w:t>Pricing Structure: [Detailed breakdown of costs, e.g., licensing fees, implementation costs, support fees]</w:t>
      </w:r>
    </w:p>
    <w:p w14:paraId="170088D7" w14:textId="77777777" w:rsidR="00D85DD9" w:rsidRDefault="0038762E">
      <w:r>
        <w:lastRenderedPageBreak/>
        <w:t>Payment Terms: [Payment schedule and terms]</w:t>
      </w:r>
    </w:p>
    <w:p w14:paraId="0A8E6D49" w14:textId="77777777" w:rsidR="00D85DD9" w:rsidRDefault="0038762E">
      <w:pPr>
        <w:pStyle w:val="Heading2"/>
      </w:pPr>
      <w:r>
        <w:t>8. Terms and Conditions</w:t>
      </w:r>
    </w:p>
    <w:p w14:paraId="15034072" w14:textId="77777777" w:rsidR="00D85DD9" w:rsidRDefault="0038762E">
      <w:r>
        <w:t>Contract Terms: [Outline of the expec</w:t>
      </w:r>
      <w:r>
        <w:t>ted terms and conditions]</w:t>
      </w:r>
    </w:p>
    <w:p w14:paraId="38CC0E5C" w14:textId="77777777" w:rsidR="00D85DD9" w:rsidRDefault="0038762E">
      <w:r>
        <w:t>Legal Requirements: [Any legal or regulatory requirements that must be met]</w:t>
      </w:r>
    </w:p>
    <w:p w14:paraId="074FBB10" w14:textId="77777777" w:rsidR="00D85DD9" w:rsidRDefault="0038762E">
      <w:pPr>
        <w:pStyle w:val="Heading2"/>
      </w:pPr>
      <w:r>
        <w:t>9. Additional Information</w:t>
      </w:r>
    </w:p>
    <w:p w14:paraId="18C80DE9" w14:textId="77777777" w:rsidR="00D85DD9" w:rsidRDefault="0038762E">
      <w:r>
        <w:t>Q&amp;A Sessions: [Schedule for any Q&amp;A sessions or vendor briefings]</w:t>
      </w:r>
    </w:p>
    <w:p w14:paraId="4DCA66DB" w14:textId="77777777" w:rsidR="00D85DD9" w:rsidRDefault="0038762E">
      <w:r>
        <w:t xml:space="preserve">Contact Information: [Point of contact for questions and </w:t>
      </w:r>
      <w:r>
        <w:t>clarifications]</w:t>
      </w:r>
    </w:p>
    <w:p w14:paraId="68D8B6C6" w14:textId="77777777" w:rsidR="00D85DD9" w:rsidRDefault="0038762E">
      <w:pPr>
        <w:pStyle w:val="Heading2"/>
      </w:pPr>
      <w:r>
        <w:t>10. Appendices</w:t>
      </w:r>
    </w:p>
    <w:p w14:paraId="5CE8B440" w14:textId="77777777" w:rsidR="00D85DD9" w:rsidRDefault="0038762E">
      <w:r>
        <w:t>Supporting Documents: [Any additional documents or templates that vendors may need to complete their proposals]</w:t>
      </w:r>
    </w:p>
    <w:p w14:paraId="6657F1C9" w14:textId="77777777" w:rsidR="00D85DD9" w:rsidRDefault="0038762E">
      <w:r>
        <w:t>Glossary: [Definitions of terms and acronyms used in the RFP]</w:t>
      </w:r>
    </w:p>
    <w:sectPr w:rsidR="00D85D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762E"/>
    <w:rsid w:val="00AA1D8D"/>
    <w:rsid w:val="00B47730"/>
    <w:rsid w:val="00CB0664"/>
    <w:rsid w:val="00D85D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E430E"/>
  <w14:defaultImageDpi w14:val="300"/>
  <w15:docId w15:val="{127D8D19-14E8-4A38-87D6-95CE01DA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Vinh Bui</cp:lastModifiedBy>
  <cp:revision>2</cp:revision>
  <dcterms:created xsi:type="dcterms:W3CDTF">2024-07-17T00:50:00Z</dcterms:created>
  <dcterms:modified xsi:type="dcterms:W3CDTF">2024-07-17T00:50:00Z</dcterms:modified>
  <cp:category/>
</cp:coreProperties>
</file>